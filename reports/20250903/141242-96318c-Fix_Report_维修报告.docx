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__________________________________________________</w:t>
      </w:r>
    </w:p>
    <w:p>
      <w:pPr>
        <w:pStyle w:val="Heading2"/>
      </w:pPr>
      <w:r>
        <w:t>附件（若有）</w:t>
      </w:r>
    </w:p>
    <w:p>
      <w:pPr>
        <w:pStyle w:val="Heading2"/>
      </w:pPr>
      <w:r>
        <w:t>1756908366845.text</w:t>
      </w:r>
    </w:p>
    <w:p>
      <w:r>
        <w:t>继续记录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