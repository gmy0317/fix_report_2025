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摘要：—</w:t>
      </w:r>
      <w:r>
        <w:br/>
        <w:t>当前状态：停机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当前状态：停机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r>
        <w:t>（正文结束）</w:t>
      </w:r>
    </w:p>
    <w:p>
      <w:pPr>
        <w:pStyle w:val="Heading2"/>
      </w:pPr>
      <w:r>
        <w:t>附件（若有）</w:t>
      </w:r>
    </w:p>
    <w:p>
      <w:r>
        <w:t>api</w:t>
      </w:r>
    </w:p>
    <w:p>
      <w:pPr>
        <w:pStyle w:val="Heading2"/>
      </w:pPr>
      <w:r>
        <w:t>附件照片</w:t>
      </w:r>
    </w:p>
    <w:p/>
    <w:p/>
    <w:p>
      <w:r>
        <w:t>md</w:t>
      </w:r>
      <w:r>
        <w:br/>
      </w:r>
    </w:p>
    <w:p>
      <w:r>
        <w:t xml:space="preserve">工单=WO-2025-0412; 设备=CNC-12#主轴; 位置=Line A / Station 3; 状态=停机  </w:t>
      </w:r>
    </w:p>
    <w:p>
      <w:pPr>
        <w:pStyle w:val="Heading2"/>
      </w:pPr>
      <w:r>
        <w:t>LLM 自动总结与建议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CNC-12#主轴在Line A Station 3突发停机，初步判断为轴承过热导致系统保护性停机。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立即更换主轴轴承，并检查润滑系统是否正常供油。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严重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是 + 类似故障在3个月内发生2次，需记录为高频问题。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如未及时处理可能导致主轴永久性损坏，影响整线产能。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建议增加主轴温度实时监控，并缩短轴承预防性维护周期至2000小时。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